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A014C" w14:textId="77777777" w:rsidR="00296C8D" w:rsidRDefault="000D1426">
      <w:pPr>
        <w:pStyle w:val="Title"/>
      </w:pPr>
      <w:r>
        <w:t>Project Report: Road Signs Classification using CNN</w:t>
      </w:r>
    </w:p>
    <w:p w14:paraId="20208ACA" w14:textId="77777777" w:rsidR="00296C8D" w:rsidRDefault="000D1426">
      <w:pPr>
        <w:pStyle w:val="Heading1"/>
      </w:pPr>
      <w:r>
        <w:t>1. Introduction</w:t>
      </w:r>
    </w:p>
    <w:p w14:paraId="1B793A7B" w14:textId="77777777" w:rsidR="00296C8D" w:rsidRDefault="000D1426">
      <w:r>
        <w:t>Road signs play a crucial role in ensuring traffic safety by guiding drivers. With the rise of autonomous vehicles, automated road sign recognition has become essential. This project focuses on building a Convolutional Neural Network (CNN) model to classify road signs into their respective categories.</w:t>
      </w:r>
    </w:p>
    <w:p w14:paraId="14C54505" w14:textId="77777777" w:rsidR="00296C8D" w:rsidRDefault="000D1426">
      <w:pPr>
        <w:pStyle w:val="Heading1"/>
      </w:pPr>
      <w:r>
        <w:t>2. Objective</w:t>
      </w:r>
    </w:p>
    <w:p w14:paraId="71C8FD03" w14:textId="77777777" w:rsidR="00EC6274" w:rsidRDefault="000D1426" w:rsidP="000C1C27">
      <w:pPr>
        <w:pStyle w:val="ListParagraph"/>
        <w:numPr>
          <w:ilvl w:val="0"/>
          <w:numId w:val="10"/>
        </w:numPr>
      </w:pPr>
      <w:r>
        <w:t>To develop a CNN model capable of accurately classifying road sign images.</w:t>
      </w:r>
    </w:p>
    <w:p w14:paraId="469F5ADE" w14:textId="226AD79B" w:rsidR="00EC6274" w:rsidRDefault="00EC6274" w:rsidP="00EC6274">
      <w:pPr>
        <w:pStyle w:val="ListParagraph"/>
        <w:numPr>
          <w:ilvl w:val="0"/>
          <w:numId w:val="10"/>
        </w:numPr>
      </w:pPr>
      <w:r>
        <w:t>To evaluate the model’s performance using standard metrics.</w:t>
      </w:r>
    </w:p>
    <w:p w14:paraId="6EF59D77" w14:textId="7A5FF5DB" w:rsidR="00296C8D" w:rsidRDefault="00EC6274" w:rsidP="000C1C27">
      <w:pPr>
        <w:pStyle w:val="ListParagraph"/>
        <w:numPr>
          <w:ilvl w:val="0"/>
          <w:numId w:val="10"/>
        </w:numPr>
      </w:pPr>
      <w:r>
        <w:t>To deploy the model with a user-friendly Streamlit application for real-time predictions.</w:t>
      </w:r>
    </w:p>
    <w:p w14:paraId="5FA6D776" w14:textId="4014D5EF" w:rsidR="00296C8D" w:rsidRDefault="000D1426">
      <w:pPr>
        <w:pStyle w:val="Heading1"/>
      </w:pPr>
      <w:r>
        <w:t>3. Dataset Description</w:t>
      </w:r>
    </w:p>
    <w:p w14:paraId="1D6BDC27" w14:textId="1C099819" w:rsidR="00E62268" w:rsidRDefault="000D1426" w:rsidP="00E62268">
      <w:pPr>
        <w:pStyle w:val="ListParagraph"/>
        <w:numPr>
          <w:ilvl w:val="0"/>
          <w:numId w:val="11"/>
        </w:numPr>
      </w:pPr>
      <w:r>
        <w:t>Source: Road sign dataset.</w:t>
      </w:r>
    </w:p>
    <w:p w14:paraId="4DE97971" w14:textId="4D705BA7" w:rsidR="00E62268" w:rsidRDefault="00E62268" w:rsidP="00E62268">
      <w:pPr>
        <w:pStyle w:val="ListParagraph"/>
        <w:numPr>
          <w:ilvl w:val="0"/>
          <w:numId w:val="11"/>
        </w:numPr>
      </w:pPr>
      <w:r>
        <w:t>Labels: 43 classes including speed limits, stop, yield, no entry, etc. (labels.csv contains all label names).</w:t>
      </w:r>
    </w:p>
    <w:p w14:paraId="1EA4C62D" w14:textId="0AB0D8A2" w:rsidR="00296C8D" w:rsidRDefault="00E62268" w:rsidP="00E62268">
      <w:pPr>
        <w:pStyle w:val="ListParagraph"/>
        <w:numPr>
          <w:ilvl w:val="0"/>
          <w:numId w:val="11"/>
        </w:numPr>
      </w:pPr>
      <w:r>
        <w:t>Data Split:</w:t>
      </w:r>
      <w:r>
        <w:br/>
        <w:t xml:space="preserve">  - 70% Training</w:t>
      </w:r>
      <w:r>
        <w:br/>
        <w:t xml:space="preserve">  - 15% Validation</w:t>
      </w:r>
      <w:r>
        <w:br/>
        <w:t xml:space="preserve">  - 15% Testing</w:t>
      </w:r>
    </w:p>
    <w:p w14:paraId="32536CF0" w14:textId="77777777" w:rsidR="00296C8D" w:rsidRDefault="000D1426">
      <w:pPr>
        <w:pStyle w:val="Heading1"/>
      </w:pPr>
      <w:r>
        <w:t>4. Data Preprocessing</w:t>
      </w:r>
    </w:p>
    <w:p w14:paraId="3BDC1FF1" w14:textId="77777777" w:rsidR="00FF53A0" w:rsidRDefault="000D1426" w:rsidP="00FF53A0">
      <w:pPr>
        <w:pStyle w:val="ListParagraph"/>
        <w:numPr>
          <w:ilvl w:val="0"/>
          <w:numId w:val="12"/>
        </w:numPr>
      </w:pPr>
      <w:r>
        <w:t>Images resized to 32×32 pixels.</w:t>
      </w:r>
    </w:p>
    <w:p w14:paraId="399CA866" w14:textId="77777777" w:rsidR="00FF53A0" w:rsidRDefault="00FF53A0" w:rsidP="00FF53A0">
      <w:pPr>
        <w:pStyle w:val="ListParagraph"/>
        <w:numPr>
          <w:ilvl w:val="0"/>
          <w:numId w:val="12"/>
        </w:numPr>
      </w:pPr>
      <w:r>
        <w:t>Normalization: Pixel values scaled between 0–1.</w:t>
      </w:r>
    </w:p>
    <w:p w14:paraId="49F51F5B" w14:textId="574111F0" w:rsidR="00FF53A0" w:rsidRDefault="00FF53A0" w:rsidP="00FF53A0">
      <w:pPr>
        <w:pStyle w:val="ListParagraph"/>
        <w:numPr>
          <w:ilvl w:val="0"/>
          <w:numId w:val="12"/>
        </w:numPr>
      </w:pPr>
      <w:r>
        <w:t>Labels encoded as categorical values.</w:t>
      </w:r>
    </w:p>
    <w:p w14:paraId="4586FCB1" w14:textId="1306BA65" w:rsidR="00296C8D" w:rsidRDefault="00946E2C" w:rsidP="00FF53A0">
      <w:pPr>
        <w:pStyle w:val="ListParagraph"/>
        <w:numPr>
          <w:ilvl w:val="0"/>
          <w:numId w:val="12"/>
        </w:numPr>
      </w:pPr>
      <w:r>
        <w:t>Data augmentation applied: rotation, scaling, flipping, cropping.</w:t>
      </w:r>
    </w:p>
    <w:p w14:paraId="6698F368" w14:textId="77777777" w:rsidR="00296C8D" w:rsidRDefault="000D1426">
      <w:pPr>
        <w:pStyle w:val="Heading1"/>
      </w:pPr>
      <w:r>
        <w:t>5. Model Architecture (CNN)</w:t>
      </w:r>
    </w:p>
    <w:p w14:paraId="7F59A271" w14:textId="77777777" w:rsidR="008A7FC8" w:rsidRDefault="000D1426" w:rsidP="006A117B">
      <w:pPr>
        <w:pStyle w:val="ListParagraph"/>
        <w:numPr>
          <w:ilvl w:val="0"/>
          <w:numId w:val="13"/>
        </w:numPr>
      </w:pPr>
      <w:r>
        <w:t>Input Layer: (32×32×3) RGB images.</w:t>
      </w:r>
    </w:p>
    <w:p w14:paraId="4202D04A" w14:textId="77777777" w:rsidR="008A7FC8" w:rsidRDefault="008A7FC8" w:rsidP="006A117B">
      <w:pPr>
        <w:pStyle w:val="ListParagraph"/>
        <w:numPr>
          <w:ilvl w:val="0"/>
          <w:numId w:val="13"/>
        </w:numPr>
      </w:pPr>
      <w:r w:rsidRPr="008A7FC8">
        <w:t>Convolutional Layers: Extract features using filters.</w:t>
      </w:r>
    </w:p>
    <w:p w14:paraId="055F0D30" w14:textId="77777777" w:rsidR="00C53935" w:rsidRDefault="008A7FC8" w:rsidP="006A117B">
      <w:pPr>
        <w:pStyle w:val="ListParagraph"/>
        <w:numPr>
          <w:ilvl w:val="0"/>
          <w:numId w:val="13"/>
        </w:numPr>
      </w:pPr>
      <w:r w:rsidRPr="008A7FC8">
        <w:t>Pooling Layers: Max pooling for dimensionality reduction.</w:t>
      </w:r>
    </w:p>
    <w:p w14:paraId="33F1C7D1" w14:textId="77777777" w:rsidR="00C53935" w:rsidRDefault="00C53935" w:rsidP="006A117B">
      <w:pPr>
        <w:pStyle w:val="ListParagraph"/>
        <w:numPr>
          <w:ilvl w:val="0"/>
          <w:numId w:val="13"/>
        </w:numPr>
      </w:pPr>
      <w:r w:rsidRPr="00C53935">
        <w:t>Fully Connected Layers: Dense layers for classification.</w:t>
      </w:r>
    </w:p>
    <w:p w14:paraId="7CC1D8B0" w14:textId="77777777" w:rsidR="00C53935" w:rsidRDefault="00C53935" w:rsidP="006A117B">
      <w:pPr>
        <w:pStyle w:val="ListParagraph"/>
        <w:numPr>
          <w:ilvl w:val="0"/>
          <w:numId w:val="13"/>
        </w:numPr>
      </w:pPr>
      <w:r w:rsidRPr="00C53935">
        <w:lastRenderedPageBreak/>
        <w:t>Activation Functions:</w:t>
      </w:r>
    </w:p>
    <w:p w14:paraId="38A46CC4" w14:textId="77777777" w:rsidR="00C53935" w:rsidRDefault="00C53935" w:rsidP="00C53935">
      <w:pPr>
        <w:pStyle w:val="ListParagraph"/>
      </w:pPr>
      <w:r>
        <w:t xml:space="preserve">         ReLU for hidden layers</w:t>
      </w:r>
    </w:p>
    <w:p w14:paraId="0AA194E1" w14:textId="77777777" w:rsidR="00764A9C" w:rsidRDefault="00C53935" w:rsidP="00C53935">
      <w:pPr>
        <w:pStyle w:val="ListParagraph"/>
      </w:pPr>
      <w:r>
        <w:t xml:space="preserve">         Softmax for final output</w:t>
      </w:r>
    </w:p>
    <w:p w14:paraId="6C173E41" w14:textId="338CDDAF" w:rsidR="00764A9C" w:rsidRDefault="00764A9C" w:rsidP="00764A9C">
      <w:pPr>
        <w:pStyle w:val="ListParagraph"/>
        <w:numPr>
          <w:ilvl w:val="0"/>
          <w:numId w:val="13"/>
        </w:numPr>
      </w:pPr>
      <w:r w:rsidRPr="00764A9C">
        <w:t>Optimizer: Adam</w:t>
      </w:r>
    </w:p>
    <w:p w14:paraId="2C284F4D" w14:textId="77777777" w:rsidR="00754F86" w:rsidRDefault="00754F86" w:rsidP="00764A9C">
      <w:pPr>
        <w:pStyle w:val="ListParagraph"/>
        <w:numPr>
          <w:ilvl w:val="0"/>
          <w:numId w:val="13"/>
        </w:numPr>
      </w:pPr>
      <w:r w:rsidRPr="00754F86">
        <w:t>Loss Function: Categorical Cross-Entropy</w:t>
      </w:r>
    </w:p>
    <w:p w14:paraId="370F2B9F" w14:textId="7BCD2D1E" w:rsidR="00764A9C" w:rsidRDefault="00754F86" w:rsidP="00754F86">
      <w:pPr>
        <w:pStyle w:val="ListParagraph"/>
        <w:numPr>
          <w:ilvl w:val="0"/>
          <w:numId w:val="13"/>
        </w:numPr>
      </w:pPr>
      <w:r w:rsidRPr="00754F86">
        <w:t>Evaluation Metric: Accuracy</w:t>
      </w:r>
    </w:p>
    <w:p w14:paraId="75C6A888" w14:textId="6F8E097E" w:rsidR="00296C8D" w:rsidRDefault="000D1426">
      <w:pPr>
        <w:pStyle w:val="Heading1"/>
      </w:pPr>
      <w:r>
        <w:t>6. Model Training</w:t>
      </w:r>
    </w:p>
    <w:p w14:paraId="06C0946F" w14:textId="77777777" w:rsidR="00754F86" w:rsidRDefault="000D1426" w:rsidP="00754F86">
      <w:pPr>
        <w:pStyle w:val="ListParagraph"/>
        <w:numPr>
          <w:ilvl w:val="0"/>
          <w:numId w:val="14"/>
        </w:numPr>
      </w:pPr>
      <w:r>
        <w:t>Training performed on labeled dataset.</w:t>
      </w:r>
    </w:p>
    <w:p w14:paraId="3CA1885B" w14:textId="77777777" w:rsidR="00754F86" w:rsidRDefault="000D1426" w:rsidP="00754F86">
      <w:pPr>
        <w:pStyle w:val="ListParagraph"/>
        <w:numPr>
          <w:ilvl w:val="0"/>
          <w:numId w:val="14"/>
        </w:numPr>
      </w:pPr>
      <w:r>
        <w:t>Early stopping and checkpoints used to avoid overfitting.</w:t>
      </w:r>
    </w:p>
    <w:p w14:paraId="2B7957B8" w14:textId="38876103" w:rsidR="00421333" w:rsidRDefault="000D1426" w:rsidP="00754F86">
      <w:pPr>
        <w:pStyle w:val="ListParagraph"/>
        <w:numPr>
          <w:ilvl w:val="0"/>
          <w:numId w:val="14"/>
        </w:numPr>
      </w:pPr>
      <w:r>
        <w:t>Final trained model saved as model_rgb.h5</w:t>
      </w:r>
    </w:p>
    <w:p w14:paraId="155C646B" w14:textId="77777777" w:rsidR="00421333" w:rsidRDefault="00421333" w:rsidP="00421333"/>
    <w:p w14:paraId="245CA6D7" w14:textId="77777777" w:rsidR="00421333" w:rsidRDefault="00421333" w:rsidP="004213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2133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7. Model Evaluation</w:t>
      </w:r>
    </w:p>
    <w:p w14:paraId="23E26118" w14:textId="51C241A1" w:rsidR="00421333" w:rsidRDefault="00421333" w:rsidP="00421333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21333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The model was evaluated using accuracy, precision, recall, and F1-score. Below are the performance metrics and visualizations.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21333" w:rsidRPr="00421333" w14:paraId="3377DA9A" w14:textId="77777777" w:rsidTr="00686A23">
        <w:trPr>
          <w:trHeight w:val="567"/>
        </w:trPr>
        <w:tc>
          <w:tcPr>
            <w:tcW w:w="1728" w:type="dxa"/>
            <w:hideMark/>
          </w:tcPr>
          <w:p w14:paraId="1738289E" w14:textId="77777777" w:rsidR="00421333" w:rsidRPr="00421333" w:rsidRDefault="00421333" w:rsidP="00686A23">
            <w:pPr>
              <w:pStyle w:val="Heading1"/>
              <w:jc w:val="center"/>
              <w:rPr>
                <w:color w:val="000000" w:themeColor="text1"/>
                <w:sz w:val="24"/>
                <w:szCs w:val="24"/>
              </w:rPr>
            </w:pPr>
            <w:r w:rsidRPr="00421333">
              <w:rPr>
                <w:color w:val="000000" w:themeColor="text1"/>
                <w:sz w:val="24"/>
                <w:szCs w:val="24"/>
              </w:rPr>
              <w:t>Class</w:t>
            </w:r>
          </w:p>
        </w:tc>
        <w:tc>
          <w:tcPr>
            <w:tcW w:w="1728" w:type="dxa"/>
            <w:hideMark/>
          </w:tcPr>
          <w:p w14:paraId="607AE56D" w14:textId="77777777" w:rsidR="00421333" w:rsidRPr="00421333" w:rsidRDefault="00421333" w:rsidP="00686A23">
            <w:pPr>
              <w:pStyle w:val="Heading1"/>
              <w:jc w:val="center"/>
              <w:rPr>
                <w:color w:val="000000" w:themeColor="text1"/>
                <w:sz w:val="24"/>
                <w:szCs w:val="24"/>
              </w:rPr>
            </w:pPr>
            <w:r w:rsidRPr="00421333">
              <w:rPr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1728" w:type="dxa"/>
            <w:hideMark/>
          </w:tcPr>
          <w:p w14:paraId="65C070FE" w14:textId="77777777" w:rsidR="00421333" w:rsidRPr="00421333" w:rsidRDefault="00421333" w:rsidP="00686A23">
            <w:pPr>
              <w:pStyle w:val="Heading1"/>
              <w:jc w:val="center"/>
              <w:rPr>
                <w:color w:val="000000" w:themeColor="text1"/>
                <w:sz w:val="24"/>
                <w:szCs w:val="24"/>
              </w:rPr>
            </w:pPr>
            <w:r w:rsidRPr="00421333">
              <w:rPr>
                <w:color w:val="000000" w:themeColor="text1"/>
                <w:sz w:val="24"/>
                <w:szCs w:val="24"/>
              </w:rPr>
              <w:t>Recall</w:t>
            </w:r>
          </w:p>
        </w:tc>
        <w:tc>
          <w:tcPr>
            <w:tcW w:w="1728" w:type="dxa"/>
            <w:hideMark/>
          </w:tcPr>
          <w:p w14:paraId="22BBBDC8" w14:textId="77777777" w:rsidR="00421333" w:rsidRPr="00421333" w:rsidRDefault="00421333" w:rsidP="00686A23">
            <w:pPr>
              <w:pStyle w:val="Heading1"/>
              <w:jc w:val="center"/>
              <w:rPr>
                <w:color w:val="000000" w:themeColor="text1"/>
                <w:sz w:val="24"/>
                <w:szCs w:val="24"/>
              </w:rPr>
            </w:pPr>
            <w:r w:rsidRPr="00421333">
              <w:rPr>
                <w:color w:val="000000" w:themeColor="text1"/>
                <w:sz w:val="24"/>
                <w:szCs w:val="24"/>
              </w:rPr>
              <w:t>F1-Score</w:t>
            </w:r>
          </w:p>
        </w:tc>
        <w:tc>
          <w:tcPr>
            <w:tcW w:w="1728" w:type="dxa"/>
            <w:hideMark/>
          </w:tcPr>
          <w:p w14:paraId="176C5EA7" w14:textId="77777777" w:rsidR="00421333" w:rsidRPr="00421333" w:rsidRDefault="00421333" w:rsidP="00686A23">
            <w:pPr>
              <w:pStyle w:val="Heading1"/>
              <w:jc w:val="center"/>
              <w:rPr>
                <w:color w:val="000000" w:themeColor="text1"/>
                <w:sz w:val="24"/>
                <w:szCs w:val="24"/>
              </w:rPr>
            </w:pPr>
            <w:r w:rsidRPr="00421333">
              <w:rPr>
                <w:color w:val="000000" w:themeColor="text1"/>
                <w:sz w:val="24"/>
                <w:szCs w:val="24"/>
              </w:rPr>
              <w:t>Support</w:t>
            </w:r>
          </w:p>
        </w:tc>
      </w:tr>
      <w:tr w:rsidR="00421333" w:rsidRPr="00421333" w14:paraId="73DF706D" w14:textId="77777777" w:rsidTr="00686A23">
        <w:tc>
          <w:tcPr>
            <w:tcW w:w="1728" w:type="dxa"/>
            <w:hideMark/>
          </w:tcPr>
          <w:p w14:paraId="180A06B0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Speed Limit 20</w:t>
            </w:r>
          </w:p>
        </w:tc>
        <w:tc>
          <w:tcPr>
            <w:tcW w:w="1728" w:type="dxa"/>
            <w:hideMark/>
          </w:tcPr>
          <w:p w14:paraId="53AF3F04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0.96</w:t>
            </w:r>
          </w:p>
        </w:tc>
        <w:tc>
          <w:tcPr>
            <w:tcW w:w="1728" w:type="dxa"/>
            <w:hideMark/>
          </w:tcPr>
          <w:p w14:paraId="05115552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0.95</w:t>
            </w:r>
          </w:p>
        </w:tc>
        <w:tc>
          <w:tcPr>
            <w:tcW w:w="1728" w:type="dxa"/>
            <w:hideMark/>
          </w:tcPr>
          <w:p w14:paraId="0502EE9A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0.955</w:t>
            </w:r>
          </w:p>
        </w:tc>
        <w:tc>
          <w:tcPr>
            <w:tcW w:w="1728" w:type="dxa"/>
            <w:hideMark/>
          </w:tcPr>
          <w:p w14:paraId="5C884C2E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50</w:t>
            </w:r>
          </w:p>
        </w:tc>
      </w:tr>
      <w:tr w:rsidR="00421333" w:rsidRPr="00421333" w14:paraId="4E634BDB" w14:textId="77777777" w:rsidTr="00686A23">
        <w:tc>
          <w:tcPr>
            <w:tcW w:w="1728" w:type="dxa"/>
            <w:hideMark/>
          </w:tcPr>
          <w:p w14:paraId="5DE8FF21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Speed Limit 30</w:t>
            </w:r>
          </w:p>
        </w:tc>
        <w:tc>
          <w:tcPr>
            <w:tcW w:w="1728" w:type="dxa"/>
            <w:hideMark/>
          </w:tcPr>
          <w:p w14:paraId="4E9086CE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0.95</w:t>
            </w:r>
          </w:p>
        </w:tc>
        <w:tc>
          <w:tcPr>
            <w:tcW w:w="1728" w:type="dxa"/>
            <w:hideMark/>
          </w:tcPr>
          <w:p w14:paraId="1990634E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0.96</w:t>
            </w:r>
          </w:p>
        </w:tc>
        <w:tc>
          <w:tcPr>
            <w:tcW w:w="1728" w:type="dxa"/>
            <w:hideMark/>
          </w:tcPr>
          <w:p w14:paraId="533E7257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0.955</w:t>
            </w:r>
          </w:p>
        </w:tc>
        <w:tc>
          <w:tcPr>
            <w:tcW w:w="1728" w:type="dxa"/>
            <w:hideMark/>
          </w:tcPr>
          <w:p w14:paraId="1DB546A1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60</w:t>
            </w:r>
          </w:p>
        </w:tc>
      </w:tr>
      <w:tr w:rsidR="00421333" w:rsidRPr="00421333" w14:paraId="09233DC2" w14:textId="77777777" w:rsidTr="00686A23">
        <w:tc>
          <w:tcPr>
            <w:tcW w:w="1728" w:type="dxa"/>
            <w:hideMark/>
          </w:tcPr>
          <w:p w14:paraId="5261E155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Stop</w:t>
            </w:r>
          </w:p>
        </w:tc>
        <w:tc>
          <w:tcPr>
            <w:tcW w:w="1728" w:type="dxa"/>
            <w:hideMark/>
          </w:tcPr>
          <w:p w14:paraId="100E4C61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0.97</w:t>
            </w:r>
          </w:p>
        </w:tc>
        <w:tc>
          <w:tcPr>
            <w:tcW w:w="1728" w:type="dxa"/>
            <w:hideMark/>
          </w:tcPr>
          <w:p w14:paraId="0F94D831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0.98</w:t>
            </w:r>
          </w:p>
        </w:tc>
        <w:tc>
          <w:tcPr>
            <w:tcW w:w="1728" w:type="dxa"/>
            <w:hideMark/>
          </w:tcPr>
          <w:p w14:paraId="5C36970E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0.975</w:t>
            </w:r>
          </w:p>
        </w:tc>
        <w:tc>
          <w:tcPr>
            <w:tcW w:w="1728" w:type="dxa"/>
            <w:hideMark/>
          </w:tcPr>
          <w:p w14:paraId="354DEA53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45</w:t>
            </w:r>
          </w:p>
        </w:tc>
      </w:tr>
      <w:tr w:rsidR="00421333" w:rsidRPr="00421333" w14:paraId="479336B4" w14:textId="77777777" w:rsidTr="00686A23">
        <w:tc>
          <w:tcPr>
            <w:tcW w:w="1728" w:type="dxa"/>
            <w:hideMark/>
          </w:tcPr>
          <w:p w14:paraId="2804F985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Yield</w:t>
            </w:r>
          </w:p>
        </w:tc>
        <w:tc>
          <w:tcPr>
            <w:tcW w:w="1728" w:type="dxa"/>
            <w:hideMark/>
          </w:tcPr>
          <w:p w14:paraId="61E52613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0.94</w:t>
            </w:r>
          </w:p>
        </w:tc>
        <w:tc>
          <w:tcPr>
            <w:tcW w:w="1728" w:type="dxa"/>
            <w:hideMark/>
          </w:tcPr>
          <w:p w14:paraId="2EF2A109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0.93</w:t>
            </w:r>
          </w:p>
        </w:tc>
        <w:tc>
          <w:tcPr>
            <w:tcW w:w="1728" w:type="dxa"/>
            <w:hideMark/>
          </w:tcPr>
          <w:p w14:paraId="2D18B2F5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0.935</w:t>
            </w:r>
          </w:p>
        </w:tc>
        <w:tc>
          <w:tcPr>
            <w:tcW w:w="1728" w:type="dxa"/>
            <w:hideMark/>
          </w:tcPr>
          <w:p w14:paraId="27962EEE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40</w:t>
            </w:r>
          </w:p>
        </w:tc>
      </w:tr>
      <w:tr w:rsidR="00421333" w:rsidRPr="00421333" w14:paraId="5DFB928D" w14:textId="77777777" w:rsidTr="00686A23">
        <w:tc>
          <w:tcPr>
            <w:tcW w:w="1728" w:type="dxa"/>
            <w:hideMark/>
          </w:tcPr>
          <w:p w14:paraId="75A673D9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No Entry</w:t>
            </w:r>
          </w:p>
        </w:tc>
        <w:tc>
          <w:tcPr>
            <w:tcW w:w="1728" w:type="dxa"/>
            <w:hideMark/>
          </w:tcPr>
          <w:p w14:paraId="0DB75195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0.96</w:t>
            </w:r>
          </w:p>
        </w:tc>
        <w:tc>
          <w:tcPr>
            <w:tcW w:w="1728" w:type="dxa"/>
            <w:hideMark/>
          </w:tcPr>
          <w:p w14:paraId="4CC17D72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0.95</w:t>
            </w:r>
          </w:p>
        </w:tc>
        <w:tc>
          <w:tcPr>
            <w:tcW w:w="1728" w:type="dxa"/>
            <w:hideMark/>
          </w:tcPr>
          <w:p w14:paraId="35F660B9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0.955</w:t>
            </w:r>
          </w:p>
        </w:tc>
        <w:tc>
          <w:tcPr>
            <w:tcW w:w="1728" w:type="dxa"/>
            <w:hideMark/>
          </w:tcPr>
          <w:p w14:paraId="47E958AC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55</w:t>
            </w:r>
          </w:p>
        </w:tc>
      </w:tr>
    </w:tbl>
    <w:p w14:paraId="7F55BCC7" w14:textId="77777777" w:rsidR="00421333" w:rsidRPr="00421333" w:rsidRDefault="00421333" w:rsidP="00421333"/>
    <w:p w14:paraId="573FB71D" w14:textId="77777777" w:rsidR="00421333" w:rsidRPr="00421333" w:rsidRDefault="00421333" w:rsidP="00421333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421333">
        <w:rPr>
          <w:b w:val="0"/>
          <w:bCs w:val="0"/>
          <w:color w:val="000000" w:themeColor="text1"/>
          <w:sz w:val="24"/>
          <w:szCs w:val="24"/>
        </w:rPr>
        <w:lastRenderedPageBreak/>
        <w:t>Table: Sample classification metrics for selected classes.</w:t>
      </w:r>
    </w:p>
    <w:p w14:paraId="7F5F941D" w14:textId="5CAAB3DA" w:rsidR="00421333" w:rsidRDefault="00421333" w:rsidP="00421333"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1BC28C90" wp14:editId="7C70B087">
            <wp:extent cx="432816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BA4F" w14:textId="77777777" w:rsidR="00421333" w:rsidRDefault="00421333" w:rsidP="00421333">
      <w:r w:rsidRPr="00421333">
        <w:t>Figure: Training vs Validation Accuracy.</w:t>
      </w:r>
    </w:p>
    <w:p w14:paraId="344E650C" w14:textId="72C16026" w:rsidR="00421333" w:rsidRDefault="00421333" w:rsidP="00421333"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7F9296E0" wp14:editId="35B2FFFE">
            <wp:extent cx="4495800" cy="36576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C081" w14:textId="77777777" w:rsidR="00421333" w:rsidRDefault="00421333" w:rsidP="00421333">
      <w:r w:rsidRPr="00421333">
        <w:t>Figure: Confusion Matrix for sample classes.</w:t>
      </w:r>
    </w:p>
    <w:p w14:paraId="607690A2" w14:textId="6E1C375C" w:rsidR="00296C8D" w:rsidRDefault="000D1426" w:rsidP="00421333">
      <w:pPr>
        <w:pStyle w:val="Heading1"/>
      </w:pPr>
      <w:r>
        <w:t>8. Deployment (Streamlit App)</w:t>
      </w:r>
    </w:p>
    <w:p w14:paraId="48DDE914" w14:textId="77777777" w:rsidR="00754F86" w:rsidRDefault="000D1426" w:rsidP="00754F86">
      <w:pPr>
        <w:pStyle w:val="ListParagraph"/>
        <w:numPr>
          <w:ilvl w:val="0"/>
          <w:numId w:val="15"/>
        </w:numPr>
      </w:pPr>
      <w:r>
        <w:t>app.py provides a web-based interface.</w:t>
      </w:r>
    </w:p>
    <w:p w14:paraId="759875BB" w14:textId="77777777" w:rsidR="00754F86" w:rsidRDefault="000D1426" w:rsidP="00754F86">
      <w:pPr>
        <w:pStyle w:val="ListParagraph"/>
        <w:numPr>
          <w:ilvl w:val="0"/>
          <w:numId w:val="15"/>
        </w:numPr>
      </w:pPr>
      <w:r>
        <w:lastRenderedPageBreak/>
        <w:t xml:space="preserve"> User can upload a road sign image (JPG/PNG).</w:t>
      </w:r>
    </w:p>
    <w:p w14:paraId="55792A06" w14:textId="77777777" w:rsidR="00754F86" w:rsidRDefault="000D1426" w:rsidP="00754F86">
      <w:pPr>
        <w:pStyle w:val="ListParagraph"/>
        <w:numPr>
          <w:ilvl w:val="0"/>
          <w:numId w:val="15"/>
        </w:numPr>
      </w:pPr>
      <w:r>
        <w:t>The model predicts the class and displays the predicted label with confidence score.</w:t>
      </w:r>
    </w:p>
    <w:p w14:paraId="3F977E1A" w14:textId="04CD5D19" w:rsidR="00296C8D" w:rsidRDefault="000D1426" w:rsidP="00754F86">
      <w:pPr>
        <w:pStyle w:val="ListParagraph"/>
        <w:numPr>
          <w:ilvl w:val="0"/>
          <w:numId w:val="15"/>
        </w:numPr>
      </w:pPr>
      <w:r>
        <w:t>Example output:</w:t>
      </w:r>
      <w:r>
        <w:br/>
        <w:t xml:space="preserve">  - Uploaded: STOP sign</w:t>
      </w:r>
      <w:r>
        <w:br/>
        <w:t xml:space="preserve">  - Predicted: Stop (99.2%)</w:t>
      </w:r>
    </w:p>
    <w:p w14:paraId="045AC1C7" w14:textId="3764A0B5" w:rsidR="00C273DD" w:rsidRDefault="00C273DD" w:rsidP="00C273DD">
      <w:pPr>
        <w:pStyle w:val="ListParagraph"/>
      </w:pPr>
      <w:r>
        <w:lastRenderedPageBreak/>
        <w:t xml:space="preserve">                 </w:t>
      </w:r>
      <w:r w:rsidRPr="00C273DD">
        <w:drawing>
          <wp:inline distT="0" distB="0" distL="0" distR="0" wp14:anchorId="2A760B22" wp14:editId="4FB4D5C8">
            <wp:extent cx="5486400" cy="7411085"/>
            <wp:effectExtent l="0" t="0" r="0" b="0"/>
            <wp:docPr id="163590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02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90D3" w14:textId="77777777" w:rsidR="00296C8D" w:rsidRDefault="000D1426">
      <w:pPr>
        <w:pStyle w:val="Heading1"/>
      </w:pPr>
      <w:r>
        <w:lastRenderedPageBreak/>
        <w:t>9. Results &amp; Insights</w:t>
      </w:r>
    </w:p>
    <w:p w14:paraId="1C803967" w14:textId="77777777" w:rsidR="00754F86" w:rsidRDefault="000D1426" w:rsidP="00754F86">
      <w:pPr>
        <w:pStyle w:val="ListParagraph"/>
        <w:numPr>
          <w:ilvl w:val="0"/>
          <w:numId w:val="16"/>
        </w:numPr>
      </w:pPr>
      <w:r>
        <w:t>CNN successfully classifies 43 road sign classes.</w:t>
      </w:r>
    </w:p>
    <w:p w14:paraId="721F7088" w14:textId="77777777" w:rsidR="00754F86" w:rsidRDefault="000D1426" w:rsidP="00754F86">
      <w:pPr>
        <w:pStyle w:val="ListParagraph"/>
        <w:numPr>
          <w:ilvl w:val="0"/>
          <w:numId w:val="16"/>
        </w:numPr>
      </w:pPr>
      <w:r>
        <w:t>Works well in real-world testing with unseen images.</w:t>
      </w:r>
    </w:p>
    <w:p w14:paraId="3639BF47" w14:textId="7B39C3F4" w:rsidR="00296C8D" w:rsidRDefault="000D1426" w:rsidP="00754F86">
      <w:pPr>
        <w:pStyle w:val="ListParagraph"/>
        <w:numPr>
          <w:ilvl w:val="0"/>
          <w:numId w:val="16"/>
        </w:numPr>
      </w:pPr>
      <w:r>
        <w:t>Minor confusion in signs with similar shapes/colors (e.g., speed limit variations).</w:t>
      </w:r>
    </w:p>
    <w:p w14:paraId="606BCB5A" w14:textId="77777777" w:rsidR="00296C8D" w:rsidRDefault="000D1426">
      <w:pPr>
        <w:pStyle w:val="Heading1"/>
      </w:pPr>
      <w:r>
        <w:t>10. Deliverables</w:t>
      </w:r>
    </w:p>
    <w:p w14:paraId="6C37FDCE" w14:textId="77777777" w:rsidR="00754F86" w:rsidRDefault="000D1426" w:rsidP="00754F86">
      <w:pPr>
        <w:pStyle w:val="ListParagraph"/>
        <w:numPr>
          <w:ilvl w:val="0"/>
          <w:numId w:val="17"/>
        </w:numPr>
      </w:pPr>
      <w:r>
        <w:t>Trained Model: model_rgb.h5</w:t>
      </w:r>
    </w:p>
    <w:p w14:paraId="5B09C05E" w14:textId="77777777" w:rsidR="00754F86" w:rsidRDefault="000D1426" w:rsidP="00754F86">
      <w:pPr>
        <w:pStyle w:val="ListParagraph"/>
        <w:numPr>
          <w:ilvl w:val="0"/>
          <w:numId w:val="17"/>
        </w:numPr>
      </w:pPr>
      <w:r>
        <w:t>Labels File: labels.csv</w:t>
      </w:r>
    </w:p>
    <w:p w14:paraId="5C1A3121" w14:textId="77777777" w:rsidR="00AD7CBE" w:rsidRDefault="000D1426" w:rsidP="00754F86">
      <w:pPr>
        <w:pStyle w:val="ListParagraph"/>
        <w:numPr>
          <w:ilvl w:val="0"/>
          <w:numId w:val="17"/>
        </w:numPr>
      </w:pPr>
      <w:r>
        <w:t>Streamlit App: app.py</w:t>
      </w:r>
    </w:p>
    <w:p w14:paraId="02DB0EAB" w14:textId="77777777" w:rsidR="00AD7CBE" w:rsidRDefault="000D1426" w:rsidP="00754F86">
      <w:pPr>
        <w:pStyle w:val="ListParagraph"/>
        <w:numPr>
          <w:ilvl w:val="0"/>
          <w:numId w:val="17"/>
        </w:numPr>
      </w:pPr>
      <w:r>
        <w:t>Jupyter Notebook: RoadSignClassifier.ipynb</w:t>
      </w:r>
    </w:p>
    <w:p w14:paraId="22651D41" w14:textId="16317826" w:rsidR="00296C8D" w:rsidRDefault="000D1426" w:rsidP="00754F86">
      <w:pPr>
        <w:pStyle w:val="ListParagraph"/>
        <w:numPr>
          <w:ilvl w:val="0"/>
          <w:numId w:val="17"/>
        </w:numPr>
      </w:pPr>
      <w:r>
        <w:t>Documentation: Project report + slide presentation</w:t>
      </w:r>
    </w:p>
    <w:p w14:paraId="1C200D20" w14:textId="77777777" w:rsidR="00296C8D" w:rsidRDefault="000D1426">
      <w:pPr>
        <w:pStyle w:val="Heading1"/>
      </w:pPr>
      <w:r>
        <w:t>11. Future Improvements</w:t>
      </w:r>
    </w:p>
    <w:p w14:paraId="732C29A7" w14:textId="77777777" w:rsidR="00AD7CBE" w:rsidRDefault="000D1426" w:rsidP="00AD7CBE">
      <w:pPr>
        <w:pStyle w:val="ListParagraph"/>
        <w:numPr>
          <w:ilvl w:val="0"/>
          <w:numId w:val="18"/>
        </w:numPr>
      </w:pPr>
      <w:r>
        <w:t>Train with larger and more diverse datasets.</w:t>
      </w:r>
    </w:p>
    <w:p w14:paraId="5A286A2E" w14:textId="77777777" w:rsidR="00AD7CBE" w:rsidRDefault="000D1426" w:rsidP="00AD7CBE">
      <w:pPr>
        <w:pStyle w:val="ListParagraph"/>
        <w:numPr>
          <w:ilvl w:val="0"/>
          <w:numId w:val="18"/>
        </w:numPr>
      </w:pPr>
      <w:r>
        <w:t>Improve accuracy with transfer learning (e.g., ResNet, VGG).</w:t>
      </w:r>
    </w:p>
    <w:p w14:paraId="14A4352E" w14:textId="5B7CB494" w:rsidR="00296C8D" w:rsidRDefault="000D1426" w:rsidP="00AD7CBE">
      <w:pPr>
        <w:pStyle w:val="ListParagraph"/>
        <w:numPr>
          <w:ilvl w:val="0"/>
          <w:numId w:val="18"/>
        </w:numPr>
      </w:pPr>
      <w:r>
        <w:t>Deploy as a mobile application for real-time road sign recognition.</w:t>
      </w:r>
    </w:p>
    <w:sectPr w:rsidR="00296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0E4973"/>
    <w:multiLevelType w:val="hybridMultilevel"/>
    <w:tmpl w:val="2E8CF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76F2E"/>
    <w:multiLevelType w:val="hybridMultilevel"/>
    <w:tmpl w:val="082A7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8125D"/>
    <w:multiLevelType w:val="hybridMultilevel"/>
    <w:tmpl w:val="7A3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34D3C"/>
    <w:multiLevelType w:val="hybridMultilevel"/>
    <w:tmpl w:val="74EA9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F3271"/>
    <w:multiLevelType w:val="hybridMultilevel"/>
    <w:tmpl w:val="C7523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716BD"/>
    <w:multiLevelType w:val="hybridMultilevel"/>
    <w:tmpl w:val="00B43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00332"/>
    <w:multiLevelType w:val="hybridMultilevel"/>
    <w:tmpl w:val="9B709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57AF4"/>
    <w:multiLevelType w:val="hybridMultilevel"/>
    <w:tmpl w:val="54001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4449C"/>
    <w:multiLevelType w:val="hybridMultilevel"/>
    <w:tmpl w:val="A05EC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18706">
    <w:abstractNumId w:val="8"/>
  </w:num>
  <w:num w:numId="2" w16cid:durableId="199823325">
    <w:abstractNumId w:val="6"/>
  </w:num>
  <w:num w:numId="3" w16cid:durableId="1898664555">
    <w:abstractNumId w:val="5"/>
  </w:num>
  <w:num w:numId="4" w16cid:durableId="310258602">
    <w:abstractNumId w:val="4"/>
  </w:num>
  <w:num w:numId="5" w16cid:durableId="1622179019">
    <w:abstractNumId w:val="7"/>
  </w:num>
  <w:num w:numId="6" w16cid:durableId="266085810">
    <w:abstractNumId w:val="3"/>
  </w:num>
  <w:num w:numId="7" w16cid:durableId="1895660369">
    <w:abstractNumId w:val="2"/>
  </w:num>
  <w:num w:numId="8" w16cid:durableId="1213155988">
    <w:abstractNumId w:val="1"/>
  </w:num>
  <w:num w:numId="9" w16cid:durableId="891504256">
    <w:abstractNumId w:val="0"/>
  </w:num>
  <w:num w:numId="10" w16cid:durableId="980692525">
    <w:abstractNumId w:val="9"/>
  </w:num>
  <w:num w:numId="11" w16cid:durableId="2078702662">
    <w:abstractNumId w:val="16"/>
  </w:num>
  <w:num w:numId="12" w16cid:durableId="1037048339">
    <w:abstractNumId w:val="17"/>
  </w:num>
  <w:num w:numId="13" w16cid:durableId="590741517">
    <w:abstractNumId w:val="10"/>
  </w:num>
  <w:num w:numId="14" w16cid:durableId="1600868275">
    <w:abstractNumId w:val="12"/>
  </w:num>
  <w:num w:numId="15" w16cid:durableId="1348019097">
    <w:abstractNumId w:val="15"/>
  </w:num>
  <w:num w:numId="16" w16cid:durableId="1471439319">
    <w:abstractNumId w:val="11"/>
  </w:num>
  <w:num w:numId="17" w16cid:durableId="102966949">
    <w:abstractNumId w:val="13"/>
  </w:num>
  <w:num w:numId="18" w16cid:durableId="12702358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12"/>
    <w:rsid w:val="00034616"/>
    <w:rsid w:val="0006063C"/>
    <w:rsid w:val="000C1C27"/>
    <w:rsid w:val="000D1426"/>
    <w:rsid w:val="0015074B"/>
    <w:rsid w:val="0029639D"/>
    <w:rsid w:val="00296C8D"/>
    <w:rsid w:val="00326F90"/>
    <w:rsid w:val="00421333"/>
    <w:rsid w:val="00484F7B"/>
    <w:rsid w:val="00627938"/>
    <w:rsid w:val="006A117B"/>
    <w:rsid w:val="006E4248"/>
    <w:rsid w:val="00754F86"/>
    <w:rsid w:val="00764A9C"/>
    <w:rsid w:val="008A7FC8"/>
    <w:rsid w:val="00946E2C"/>
    <w:rsid w:val="00AA1D8D"/>
    <w:rsid w:val="00AD7CBE"/>
    <w:rsid w:val="00B47730"/>
    <w:rsid w:val="00C273DD"/>
    <w:rsid w:val="00C53935"/>
    <w:rsid w:val="00CB0664"/>
    <w:rsid w:val="00E62268"/>
    <w:rsid w:val="00EC6274"/>
    <w:rsid w:val="00FC693F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D8247"/>
  <w14:defaultImageDpi w14:val="300"/>
  <w15:docId w15:val="{D02C6B64-EB20-4596-9CB8-3FDCE16B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Tharani Venkatesh</cp:lastModifiedBy>
  <cp:revision>22</cp:revision>
  <dcterms:created xsi:type="dcterms:W3CDTF">2013-12-23T23:15:00Z</dcterms:created>
  <dcterms:modified xsi:type="dcterms:W3CDTF">2025-08-28T16:02:00Z</dcterms:modified>
  <cp:category/>
</cp:coreProperties>
</file>